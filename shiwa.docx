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987705192"/>
        <w:placeholder>
          <w:docPart w:val="FA45699D60CC4D23B40B267ED5F4C922"/>
        </w:placeholder>
        <w:showingPlcHdr/>
        <w:date>
          <w:dateFormat w:val="M/d/yyyy"/>
          <w:lid w:val="en-US"/>
          <w:storeMappedDataAs w:val="dateTime"/>
          <w:calendar w:val="gregorian"/>
        </w:date>
      </w:sdtPr>
      <w:sdtEndPr/>
      <w:sdtContent>
        <w:p w:rsidR="00AD6AF8" w:rsidRDefault="00915DF6">
          <w:r>
            <w:t>[Pick the date]</w:t>
          </w:r>
        </w:p>
      </w:sdtContent>
    </w:sdt>
    <w:p w:rsidR="00AD6AF8" w:rsidRDefault="00915DF6">
      <w:pPr>
        <w:pStyle w:val="SenderAddress"/>
      </w:pPr>
      <w:sdt>
        <w:sdtPr>
          <w:id w:val="212564916"/>
          <w:placeholder>
            <w:docPart w:val="9F34DF1FC6BD4952B3461244678A7E55"/>
          </w:placeholder>
          <w:dataBinding w:prefixMappings="xmlns:ns0='http://purl.org/dc/elements/1.1/' xmlns:ns1='http://schemas.openxmlformats.org/package/2006/metadata/core-properties' " w:xpath="/ns1:coreProperties[1]/ns0:creator[1]" w:storeItemID="{6C3C8BC8-F283-45AE-878A-BAB7291924A1}"/>
          <w:text/>
        </w:sdtPr>
        <w:sdtEndPr/>
        <w:sdtContent>
          <w:r w:rsidR="0092294E">
            <w:t>DELL</w:t>
          </w:r>
        </w:sdtContent>
      </w:sdt>
    </w:p>
    <w:sdt>
      <w:sdtPr>
        <w:id w:val="18534652"/>
        <w:placeholder>
          <w:docPart w:val="FF3B95559189456F87DE3F0E507231DD"/>
        </w:placeholder>
        <w:showingPlcHdr/>
        <w:dataBinding w:prefixMappings="xmlns:ns0='http://schemas.openxmlformats.org/officeDocument/2006/extended-properties' " w:xpath="/ns0:Properties[1]/ns0:Company[1]" w:storeItemID="{6668398D-A668-4E3E-A5EB-62B293D839F1}"/>
        <w:text/>
      </w:sdtPr>
      <w:sdtEndPr/>
      <w:sdtContent>
        <w:p w:rsidR="00AD6AF8" w:rsidRDefault="00915DF6">
          <w:pPr>
            <w:pStyle w:val="SenderAddress"/>
          </w:pPr>
          <w:r>
            <w:t>[Type the sender company name]</w:t>
          </w:r>
        </w:p>
      </w:sdtContent>
    </w:sdt>
    <w:sdt>
      <w:sdtPr>
        <w:id w:val="212564737"/>
        <w:placeholder>
          <w:docPart w:val="F9A04FF381D14E94AD2C7CE57C11A217"/>
        </w:placeholder>
        <w:temporary/>
        <w:showingPlcHdr/>
      </w:sdtPr>
      <w:sdtEndPr/>
      <w:sdtContent>
        <w:p w:rsidR="00AD6AF8" w:rsidRDefault="00915DF6">
          <w:pPr>
            <w:pStyle w:val="SenderAddress"/>
          </w:pPr>
          <w:r>
            <w:t>[Type the sender company address]</w:t>
          </w:r>
        </w:p>
      </w:sdtContent>
    </w:sdt>
    <w:sdt>
      <w:sdtPr>
        <w:id w:val="212564811"/>
        <w:placeholder>
          <w:docPart w:val="FAC14FE133E044A5A715D158D9D452C1"/>
        </w:placeholder>
        <w:temporary/>
        <w:showingPlcHdr/>
      </w:sdtPr>
      <w:sdtEndPr/>
      <w:sdtContent>
        <w:p w:rsidR="00AD6AF8" w:rsidRDefault="00915DF6">
          <w:pPr>
            <w:pStyle w:val="RecipientAddress"/>
          </w:pPr>
          <w:r>
            <w:t>[Type the recipient name]</w:t>
          </w:r>
        </w:p>
      </w:sdtContent>
    </w:sdt>
    <w:sdt>
      <w:sdtPr>
        <w:id w:val="212564869"/>
        <w:placeholder>
          <w:docPart w:val="DBDA2D3A8B0F499F867CC411F2B9F426"/>
        </w:placeholder>
        <w:temporary/>
        <w:showingPlcHdr/>
      </w:sdtPr>
      <w:sdtEndPr/>
      <w:sdtContent>
        <w:p w:rsidR="00AD6AF8" w:rsidRDefault="00915DF6">
          <w:pPr>
            <w:pStyle w:val="RecipientAddress"/>
          </w:pPr>
          <w:r>
            <w:t>[Type the recipient address]</w:t>
          </w:r>
        </w:p>
      </w:sdtContent>
    </w:sdt>
    <w:p w:rsidR="00AD6AF8" w:rsidRDefault="00915DF6">
      <w:pPr>
        <w:pStyle w:val="Salutation"/>
      </w:pPr>
      <w:sdt>
        <w:sdtPr>
          <w:id w:val="153042459"/>
          <w:placeholder>
            <w:docPart w:val="FBAAC85470EC4DF29471F398C576BB09"/>
          </w:placeholder>
          <w:temporary/>
          <w:showingPlcHdr/>
        </w:sdtPr>
        <w:sdtEndPr/>
        <w:sdtContent>
          <w:r>
            <w:rPr>
              <w:rStyle w:val="PlaceholderText"/>
              <w:color w:val="2F2B20" w:themeColor="text1"/>
            </w:rPr>
            <w:t xml:space="preserve">[Type the </w:t>
          </w:r>
          <w:r>
            <w:rPr>
              <w:rStyle w:val="PlaceholderText"/>
              <w:color w:val="2F2B20" w:themeColor="text1"/>
            </w:rPr>
            <w:t>salutation]</w:t>
          </w:r>
        </w:sdtContent>
      </w:sdt>
    </w:p>
    <w:sdt>
      <w:sdtPr>
        <w:id w:val="212564776"/>
        <w:placeholder>
          <w:docPart w:val="49E88FD8E21A4EABA9C1CE5597E560B5"/>
        </w:placeholder>
        <w:temporary/>
        <w:showingPlcHdr/>
      </w:sdtPr>
      <w:sdtEndPr/>
      <w:sdtContent>
        <w:p w:rsidR="00AD6AF8" w:rsidRDefault="00915DF6">
          <w:r>
            <w:t>On the Insert tab, the galleries include items that are designed to coordinate with the overall look of your document. You can use these galleries to insert tables, headers, footers, lists, cover pages, and other document building blocks. Whe</w:t>
          </w:r>
          <w:r>
            <w:t>n you create pictures, charts, or diagrams, they also coordinate with your current document look.</w:t>
          </w:r>
        </w:p>
        <w:p w:rsidR="00AD6AF8" w:rsidRDefault="00915DF6">
          <w:r>
            <w:t xml:space="preserve">You can easily change the formatting of selected text in the document text by choosing a look for the selected text from the Quick Styles gallery on the Home </w:t>
          </w:r>
          <w:r>
            <w:t>tab. You can also format text directly by using the other controls on the Home tab. Most controls offer a choice of using the look from the current theme or using a format that you specify directly.</w:t>
          </w:r>
        </w:p>
        <w:p w:rsidR="00AD6AF8" w:rsidRDefault="00915DF6">
          <w:r>
            <w:t>To change the overall look of your document, choose new T</w:t>
          </w:r>
          <w:r>
            <w:t>heme elements on the Page Layout tab. To change the looks available in the Quick Style gallery, use the Change Current Quick Style Set command. Both the Themes gallery and the Quick Styles gallery provide reset commands so that you can always restore the l</w:t>
          </w:r>
          <w:r>
            <w:t>ook of your document to the original contained in your current template.</w:t>
          </w:r>
        </w:p>
      </w:sdtContent>
    </w:sdt>
    <w:sdt>
      <w:sdtPr>
        <w:id w:val="19890597"/>
        <w:placeholder>
          <w:docPart w:val="D807E2F1C5E0438F95AB16C9FFCB75C8"/>
        </w:placeholder>
        <w:temporary/>
        <w:showingPlcHdr/>
      </w:sdtPr>
      <w:sdtEndPr/>
      <w:sdtContent>
        <w:p w:rsidR="00AD6AF8" w:rsidRDefault="00915DF6">
          <w:pPr>
            <w:pStyle w:val="Closing"/>
          </w:pPr>
          <w:r>
            <w:t>[Type the closing]</w:t>
          </w:r>
        </w:p>
      </w:sdtContent>
    </w:sdt>
    <w:sdt>
      <w:sdtPr>
        <w:id w:val="260286289"/>
        <w:placeholder>
          <w:docPart w:val="9F34DF1FC6BD4952B3461244678A7E55"/>
        </w:placeholder>
        <w:dataBinding w:prefixMappings="xmlns:ns0='http://purl.org/dc/elements/1.1/' xmlns:ns1='http://schemas.openxmlformats.org/package/2006/metadata/core-properties' " w:xpath="/ns1:coreProperties[1]/ns0:creator[1]" w:storeItemID="{6C3C8BC8-F283-45AE-878A-BAB7291924A1}"/>
        <w:text/>
      </w:sdtPr>
      <w:sdtEndPr/>
      <w:sdtContent>
        <w:p w:rsidR="00AD6AF8" w:rsidRDefault="0092294E">
          <w:pPr>
            <w:pStyle w:val="Signature"/>
          </w:pPr>
          <w:r>
            <w:t>DELL</w:t>
          </w:r>
        </w:p>
      </w:sdtContent>
    </w:sdt>
    <w:p w:rsidR="00AD6AF8" w:rsidRDefault="00915DF6">
      <w:pPr>
        <w:pStyle w:val="Signature"/>
      </w:pPr>
      <w:sdt>
        <w:sdtPr>
          <w:id w:val="212564857"/>
          <w:placeholder>
            <w:docPart w:val="12A661688131449FA109ABC4DBC2C47C"/>
          </w:placeholder>
          <w:temporary/>
          <w:showingPlcHdr/>
        </w:sdtPr>
        <w:sdtEndPr/>
        <w:sdtContent>
          <w:r>
            <w:rPr>
              <w:rStyle w:val="PlaceholderText"/>
              <w:color w:val="000000"/>
            </w:rPr>
            <w:t>[Type the sender title]</w:t>
          </w:r>
        </w:sdtContent>
      </w:sdt>
    </w:p>
    <w:sdt>
      <w:sdtPr>
        <w:id w:val="18534714"/>
        <w:placeholder>
          <w:docPart w:val="FF3B95559189456F87DE3F0E507231DD"/>
        </w:placeholder>
        <w:showingPlcHdr/>
        <w:dataBinding w:prefixMappings="xmlns:ns0='http://schemas.openxmlformats.org/officeDocument/2006/extended-properties' " w:xpath="/ns0:Properties[1]/ns0:Company[1]" w:storeItemID="{6668398D-A668-4E3E-A5EB-62B293D839F1}"/>
        <w:text/>
      </w:sdtPr>
      <w:sdtEndPr/>
      <w:sdtContent>
        <w:p w:rsidR="00AD6AF8" w:rsidRDefault="00915DF6">
          <w:pPr>
            <w:pStyle w:val="Signature"/>
          </w:pPr>
          <w:r>
            <w:t>[Type the sender company name]</w:t>
          </w:r>
        </w:p>
      </w:sdtContent>
    </w:sdt>
    <w:p w:rsidR="00AD6AF8" w:rsidRDefault="00AD6AF8">
      <w:pPr>
        <w:spacing w:after="200" w:line="276" w:lineRule="auto"/>
      </w:pPr>
    </w:p>
    <w:sectPr w:rsidR="00AD6AF8">
      <w:headerReference w:type="even" r:id="rId11"/>
      <w:headerReference w:type="default" r:id="rId12"/>
      <w:footerReference w:type="even" r:id="rId13"/>
      <w:footerReference w:type="default" r:id="rId14"/>
      <w:headerReference w:type="first" r:id="rId15"/>
      <w:pgSz w:w="12240" w:h="15840" w:code="1"/>
      <w:pgMar w:top="2880" w:right="2160" w:bottom="1440" w:left="180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DF6" w:rsidRDefault="00915DF6">
      <w:pPr>
        <w:spacing w:after="0" w:line="240" w:lineRule="auto"/>
      </w:pPr>
      <w:r>
        <w:separator/>
      </w:r>
    </w:p>
  </w:endnote>
  <w:endnote w:type="continuationSeparator" w:id="0">
    <w:p w:rsidR="00915DF6" w:rsidRDefault="00915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F8" w:rsidRDefault="00915DF6">
    <w:pPr>
      <w:pStyle w:val="Footer"/>
    </w:pPr>
    <w:r>
      <w:rPr>
        <w:noProof/>
      </w:rPr>
      <mc:AlternateContent>
        <mc:Choice Requires="wps">
          <w:drawing>
            <wp:anchor distT="0" distB="0" distL="114300" distR="114300" simplePos="0" relativeHeight="251678720" behindDoc="1" locked="0" layoutInCell="1" allowOverlap="1" wp14:editId="0C150C0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6AF8" w:rsidRDefault="00AD6AF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3776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zlfQ0RkCAAB/BAAADgAAAAAAAAAAAAAAAAAuAgAAZHJzL2Uyb0RvYy54bWxQSwECLQAUAAYA&#10;CAAAACEAsa2u19wAAAAGAQAADwAAAAAAAAAAAAAAAABzBAAAZHJzL2Rvd25yZXYueG1sUEsFBgAA&#10;AAAEAAQA8wAAAHwFAAAAAA==&#10;" fillcolor="#675e47 [3215]" stroked="f" strokeweight="2pt">
              <v:path arrowok="t"/>
              <v:textbox>
                <w:txbxContent>
                  <w:p w:rsidR="00AD6AF8" w:rsidRDefault="00AD6AF8">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9744" behindDoc="1" locked="0" layoutInCell="1" allowOverlap="1" wp14:editId="1E7A9A2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6AF8" w:rsidRDefault="00AD6AF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3673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DwIAAIE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M0eD6EPAgAA&#10;gQQAAA4AAAAAAAAAAAAAAAAALgIAAGRycy9lMm9Eb2MueG1sUEsBAi0AFAAGAAgAAAAhAK6nk0nb&#10;AAAABQEAAA8AAAAAAAAAAAAAAAAAaQQAAGRycy9kb3ducmV2LnhtbFBLBQYAAAAABAAEAPMAAABx&#10;BQAAAAA=&#10;" fillcolor="#a9a57c [3204]" stroked="f" strokeweight="2pt">
              <v:path arrowok="t"/>
              <v:textbox>
                <w:txbxContent>
                  <w:p w:rsidR="00AD6AF8" w:rsidRDefault="00AD6AF8"/>
                </w:txbxContent>
              </v:textbox>
              <w10:wrap anchorx="page" anchory="page"/>
            </v:rect>
          </w:pict>
        </mc:Fallback>
      </mc:AlternateContent>
    </w:r>
    <w:r>
      <w:rPr>
        <w:noProof/>
      </w:rPr>
      <mc:AlternateContent>
        <mc:Choice Requires="wps">
          <w:drawing>
            <wp:anchor distT="0" distB="0" distL="114300" distR="114300" simplePos="0" relativeHeight="251680768" behindDoc="0" locked="0" layoutInCell="1" allowOverlap="1" wp14:editId="60793D9C">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AD6AF8" w:rsidRDefault="00915DF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8076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SkAIAALs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4L2ykpACAAC7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AD6AF8" w:rsidRDefault="00915DF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F8" w:rsidRDefault="00915DF6">
    <w:pPr>
      <w:pStyle w:val="Footer"/>
    </w:pPr>
    <w:r>
      <w:rPr>
        <w:noProof/>
      </w:rPr>
      <mc:AlternateContent>
        <mc:Choice Requires="wps">
          <w:drawing>
            <wp:anchor distT="0" distB="0" distL="114300" distR="114300" simplePos="0" relativeHeight="251669504" behindDoc="1" locked="0" layoutInCell="1" allowOverlap="1" wp14:editId="263D6948">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6AF8" w:rsidRDefault="00AD6AF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697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va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IZT29oYAgAAgAQAAA4AAAAAAAAAAAAAAAAALgIAAGRycy9lMm9Eb2MueG1sUEsBAi0AFAAG&#10;AAgAAAAhAE/JoCDeAAAABgEAAA8AAAAAAAAAAAAAAAAAcgQAAGRycy9kb3ducmV2LnhtbFBLBQYA&#10;AAAABAAEAPMAAAB9BQAAAAA=&#10;" fillcolor="#675e47 [3215]" stroked="f" strokeweight="2pt">
              <v:path arrowok="t"/>
              <v:textbox>
                <w:txbxContent>
                  <w:p w:rsidR="00AD6AF8" w:rsidRDefault="00AD6AF8">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editId="1CFCC04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6AF8" w:rsidRDefault="00AD6AF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59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lokc9w8CAACD&#10;BAAADgAAAAAAAAAAAAAAAAAuAgAAZHJzL2Uyb0RvYy54bWxQSwECLQAUAAYACAAAACEAhwOJ+doA&#10;AAAFAQAADwAAAAAAAAAAAAAAAABpBAAAZHJzL2Rvd25yZXYueG1sUEsFBgAAAAAEAAQA8wAAAHAF&#10;AAAAAA==&#10;" fillcolor="#a9a57c [3204]" stroked="f" strokeweight="2pt">
              <v:path arrowok="t"/>
              <v:textbox>
                <w:txbxContent>
                  <w:p w:rsidR="00AD6AF8" w:rsidRDefault="00AD6AF8"/>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editId="276A3F50">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AD6AF8" w:rsidRDefault="00915DF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155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" filled="t" fillcolor="#a9a57c [3204]" strokecolor="white [3212]" strokeweight="1pt">
              <v:path arrowok="t"/>
              <v:textbox inset="0,,0">
                <w:txbxContent>
                  <w:p w:rsidR="00AD6AF8" w:rsidRDefault="00915DF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DF6" w:rsidRDefault="00915DF6">
      <w:pPr>
        <w:spacing w:after="0" w:line="240" w:lineRule="auto"/>
      </w:pPr>
      <w:r>
        <w:separator/>
      </w:r>
    </w:p>
  </w:footnote>
  <w:footnote w:type="continuationSeparator" w:id="0">
    <w:p w:rsidR="00915DF6" w:rsidRDefault="00915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F8" w:rsidRDefault="00915DF6">
    <w:pPr>
      <w:pStyle w:val="Header"/>
    </w:pPr>
    <w:r>
      <w:rPr>
        <w:noProof/>
        <w:color w:val="000000"/>
      </w:rPr>
      <mc:AlternateContent>
        <mc:Choice Requires="wps">
          <w:drawing>
            <wp:anchor distT="0" distB="0" distL="114300" distR="114300" simplePos="0" relativeHeight="251676672" behindDoc="1" locked="0" layoutInCell="1" allowOverlap="1" wp14:editId="6C92A0E6">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F037A1E" id="Rectangle 5" o:spid="_x0000_s1026" style="position:absolute;margin-left:0;margin-top:0;width:556.9pt;height:11in;z-index:-2516398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TIpcgI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5033906A">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placeholder>
                              <w:docPart w:val="CC53CA7445024E57BF663A8A35EF8E76"/>
                            </w:placeholder>
                            <w:showingPlcHdr/>
                            <w:dataBinding w:prefixMappings="xmlns:ns0='http://schemas.openxmlformats.org/officeDocument/2006/extended-properties' " w:xpath="/ns0:Properties[1]/ns0:Company[1]" w:storeItemID="{6668398D-A668-4E3E-A5EB-62B293D839F1}"/>
                            <w:text/>
                          </w:sdtPr>
                          <w:sdtEndPr/>
                          <w:sdtContent>
                            <w:p w:rsidR="00AD6AF8" w:rsidRDefault="00915DF6">
                              <w:pPr>
                                <w:jc w:val="center"/>
                                <w:rPr>
                                  <w:color w:val="FFFFFF" w:themeColor="background1"/>
                                </w:rPr>
                              </w:pPr>
                              <w:r>
                                <w:rPr>
                                  <w:color w:val="FFFFFF" w:themeColor="background1"/>
                                </w:rPr>
                                <w:t>[Type the company name]</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0;margin-top:0;width:32.25pt;height:356.4pt;z-index:2516756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CqWGwkmAIAAKYFAAAOAAAAAAAAAAAAAAAAAC4CAABkcnMvZTJvRG9j&#10;LnhtbFBLAQItABQABgAIAAAAIQAbvGjU3QAAAAQBAAAPAAAAAAAAAAAAAAAAAPI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30756170"/>
                      <w:placeholder>
                        <w:docPart w:val="CC53CA7445024E57BF663A8A35EF8E76"/>
                      </w:placeholder>
                      <w:showingPlcHdr/>
                      <w:dataBinding w:prefixMappings="xmlns:ns0='http://schemas.openxmlformats.org/officeDocument/2006/extended-properties' " w:xpath="/ns0:Properties[1]/ns0:Company[1]" w:storeItemID="{6668398D-A668-4E3E-A5EB-62B293D839F1}"/>
                      <w:text/>
                    </w:sdtPr>
                    <w:sdtEndPr/>
                    <w:sdtContent>
                      <w:p w:rsidR="00AD6AF8" w:rsidRDefault="00915DF6">
                        <w:pPr>
                          <w:jc w:val="center"/>
                          <w:rPr>
                            <w:color w:val="FFFFFF" w:themeColor="background1"/>
                          </w:rPr>
                        </w:pPr>
                        <w:r>
                          <w:rPr>
                            <w:color w:val="FFFFFF" w:themeColor="background1"/>
                          </w:rPr>
                          <w:t>[Type the company name]</w:t>
                        </w:r>
                      </w:p>
                    </w:sdtContent>
                  </w:sdt>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editId="65380BE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6AF8" w:rsidRDefault="00AD6AF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FFle5oPAgAA&#10;ggQAAA4AAAAAAAAAAAAAAAAALgIAAGRycy9lMm9Eb2MueG1sUEsBAi0AFAAGAAgAAAAhAK6nk0nb&#10;AAAABQEAAA8AAAAAAAAAAAAAAAAAaQQAAGRycy9kb3ducmV2LnhtbFBLBQYAAAAABAAEAPMAAABx&#10;BQAAAAA=&#10;" fillcolor="#a9a57c [3204]" stroked="f" strokeweight="2pt">
              <v:path arrowok="t"/>
              <v:textbox>
                <w:txbxContent>
                  <w:p w:rsidR="00AD6AF8" w:rsidRDefault="00AD6AF8"/>
                </w:txbxContent>
              </v:textbox>
              <w10:wrap anchorx="page" anchory="page"/>
            </v:rect>
          </w:pict>
        </mc:Fallback>
      </mc:AlternateContent>
    </w:r>
    <w:r>
      <w:rPr>
        <w:noProof/>
      </w:rPr>
      <mc:AlternateContent>
        <mc:Choice Requires="wps">
          <w:drawing>
            <wp:anchor distT="0" distB="0" distL="114300" distR="114300" simplePos="0" relativeHeight="251673600" behindDoc="1" locked="0" layoutInCell="1" allowOverlap="1" wp14:editId="322D44C8">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6AF8" w:rsidRDefault="00AD6AF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DmjpUaAgAAgAQAAA4AAAAAAAAAAAAAAAAALgIAAGRycy9lMm9Eb2MueG1sUEsBAi0AFAAG&#10;AAgAAAAhALGtrtfcAAAABgEAAA8AAAAAAAAAAAAAAAAAdAQAAGRycy9kb3ducmV2LnhtbFBLBQYA&#10;AAAABAAEAPMAAAB9BQAAAAA=&#10;" fillcolor="#675e47 [3215]" stroked="f" strokeweight="2pt">
              <v:path arrowok="t"/>
              <v:textbox>
                <w:txbxContent>
                  <w:p w:rsidR="00AD6AF8" w:rsidRDefault="00AD6AF8">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F8" w:rsidRDefault="00915DF6">
    <w:pPr>
      <w:pStyle w:val="Header"/>
    </w:pPr>
    <w:r>
      <w:rPr>
        <w:noProof/>
        <w:color w:val="000000"/>
      </w:rPr>
      <mc:AlternateContent>
        <mc:Choice Requires="wps">
          <w:drawing>
            <wp:anchor distT="0" distB="0" distL="114300" distR="114300" simplePos="0" relativeHeight="251667456" behindDoc="1" locked="0" layoutInCell="1" allowOverlap="1" wp14:editId="0DB4786A">
              <wp:simplePos x="0" y="0"/>
              <wp:positionH relativeFrom="page">
                <wp:align>left</wp:align>
              </wp:positionH>
              <wp:positionV relativeFrom="page">
                <wp:align>top</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11C258A" id="Rectangle 5" o:spid="_x0000_s1026" style="position:absolute;margin-left:0;margin-top:0;width:556.9pt;height:11in;z-index:-2516490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editId="5F7C201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showingPlcHdr/>
                            <w:dataBinding w:prefixMappings="xmlns:ns0='http://schemas.openxmlformats.org/officeDocument/2006/extended-properties' " w:xpath="/ns0:Properties[1]/ns0:Company[1]" w:storeItemID="{6668398D-A668-4E3E-A5EB-62B293D839F1}"/>
                            <w:text/>
                          </w:sdtPr>
                          <w:sdtEndPr/>
                          <w:sdtContent>
                            <w:p w:rsidR="00AD6AF8" w:rsidRDefault="00915DF6">
                              <w:pPr>
                                <w:jc w:val="center"/>
                                <w:rPr>
                                  <w:color w:val="FFFFFF" w:themeColor="background1"/>
                                </w:rPr>
                              </w:pPr>
                              <w:r>
                                <w:rPr>
                                  <w:color w:val="FFFFFF" w:themeColor="background1"/>
                                </w:rPr>
                                <w:t>[Type the company name]</w:t>
                              </w:r>
                            </w:p>
                          </w:sdtContent>
                        </w:sdt>
                        <w:p w:rsidR="00AD6AF8" w:rsidRDefault="00AD6AF8">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32.25pt;height:356.4pt;z-index:25166643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CAGdH6mgIAAKw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99284012"/>
                      <w:showingPlcHdr/>
                      <w:dataBinding w:prefixMappings="xmlns:ns0='http://schemas.openxmlformats.org/officeDocument/2006/extended-properties' " w:xpath="/ns0:Properties[1]/ns0:Company[1]" w:storeItemID="{6668398D-A668-4E3E-A5EB-62B293D839F1}"/>
                      <w:text/>
                    </w:sdtPr>
                    <w:sdtEndPr/>
                    <w:sdtContent>
                      <w:p w:rsidR="00AD6AF8" w:rsidRDefault="00915DF6">
                        <w:pPr>
                          <w:jc w:val="center"/>
                          <w:rPr>
                            <w:color w:val="FFFFFF" w:themeColor="background1"/>
                          </w:rPr>
                        </w:pPr>
                        <w:r>
                          <w:rPr>
                            <w:color w:val="FFFFFF" w:themeColor="background1"/>
                          </w:rPr>
                          <w:t>[Type the company name]</w:t>
                        </w:r>
                      </w:p>
                    </w:sdtContent>
                  </w:sdt>
                  <w:p w:rsidR="00AD6AF8" w:rsidRDefault="00AD6AF8">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editId="37E9262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6AF8" w:rsidRDefault="00AD6AF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DvqYgEQAgAA&#10;gQQAAA4AAAAAAAAAAAAAAAAALgIAAGRycy9lMm9Eb2MueG1sUEsBAi0AFAAGAAgAAAAhAIcDifna&#10;AAAABQEAAA8AAAAAAAAAAAAAAAAAagQAAGRycy9kb3ducmV2LnhtbFBLBQYAAAAABAAEAPMAAABx&#10;BQAAAAA=&#10;" fillcolor="#a9a57c [3204]" stroked="f" strokeweight="2pt">
              <v:path arrowok="t"/>
              <v:textbox>
                <w:txbxContent>
                  <w:p w:rsidR="00AD6AF8" w:rsidRDefault="00AD6AF8"/>
                </w:txbxContent>
              </v:textbox>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editId="06692DF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6AF8" w:rsidRDefault="00AD6AF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aJankGQIAAH8EAAAOAAAAAAAAAAAAAAAAAC4CAABkcnMvZTJvRG9jLnhtbFBLAQItABQA&#10;BgAIAAAAIQBPyaAg3gAAAAYBAAAPAAAAAAAAAAAAAAAAAHMEAABkcnMvZG93bnJldi54bWxQSwUG&#10;AAAAAAQABADzAAAAfgUAAAAA&#10;" fillcolor="#675e47 [3215]" stroked="f" strokeweight="2pt">
              <v:path arrowok="t"/>
              <v:textbox>
                <w:txbxContent>
                  <w:p w:rsidR="00AD6AF8" w:rsidRDefault="00AD6AF8">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F8" w:rsidRDefault="00915DF6">
    <w:pPr>
      <w:pStyle w:val="Header"/>
    </w:pPr>
    <w:r>
      <w:rPr>
        <w:noProof/>
        <w:color w:val="000000"/>
      </w:rPr>
      <mc:AlternateContent>
        <mc:Choice Requires="wps">
          <w:drawing>
            <wp:anchor distT="0" distB="0" distL="114300" distR="114300" simplePos="0" relativeHeight="251685888" behindDoc="1" locked="0" layoutInCell="1" allowOverlap="1" wp14:editId="320BA4C6">
              <wp:simplePos x="0" y="0"/>
              <wp:positionH relativeFrom="page">
                <wp:align>left</wp:align>
              </wp:positionH>
              <wp:positionV relativeFrom="page">
                <wp:align>top</wp:align>
              </wp:positionV>
              <wp:extent cx="7072630" cy="10058400"/>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BC12AB1" id="Rectangle 5" o:spid="_x0000_s1026" style="position:absolute;margin-left:0;margin-top:0;width:556.9pt;height:11in;z-index:-25163059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Hw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Lv0wfC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84864" behindDoc="0" locked="0" layoutInCell="1" allowOverlap="1" wp14:editId="03BD091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934404395"/>
                            <w:showingPlcHdr/>
                            <w:dataBinding w:prefixMappings="xmlns:ns0='http://schemas.openxmlformats.org/officeDocument/2006/extended-properties' " w:xpath="/ns0:Properties[1]/ns0:Company[1]" w:storeItemID="{6668398D-A668-4E3E-A5EB-62B293D839F1}"/>
                            <w:text/>
                          </w:sdtPr>
                          <w:sdtEndPr/>
                          <w:sdtContent>
                            <w:p w:rsidR="00AD6AF8" w:rsidRDefault="00915DF6">
                              <w:pPr>
                                <w:jc w:val="center"/>
                                <w:rPr>
                                  <w:color w:val="FFFFFF" w:themeColor="background1"/>
                                </w:rPr>
                              </w:pPr>
                              <w:r>
                                <w:rPr>
                                  <w:color w:val="FFFFFF" w:themeColor="background1"/>
                                </w:rPr>
                                <w:t>[Type the company name]</w:t>
                              </w:r>
                            </w:p>
                          </w:sdtContent>
                        </w:sdt>
                        <w:p w:rsidR="00AD6AF8" w:rsidRDefault="00AD6AF8">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margin-left:0;margin-top:0;width:32.25pt;height:356.4pt;z-index:25168486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" fillcolor="#675e47 [3215]" stroked="f" strokeweight=".5pt">
              <v:path arrowok="t"/>
              <v:textbox style="layout-flow:vertical;mso-layout-flow-alt:bottom-to-top">
                <w:txbxContent>
                  <w:sdt>
                    <w:sdtPr>
                      <w:rPr>
                        <w:color w:val="FFFFFF" w:themeColor="background1"/>
                      </w:rPr>
                      <w:alias w:val="Company"/>
                      <w:tag w:val=""/>
                      <w:id w:val="934404395"/>
                      <w:showingPlcHdr/>
                      <w:dataBinding w:prefixMappings="xmlns:ns0='http://schemas.openxmlformats.org/officeDocument/2006/extended-properties' " w:xpath="/ns0:Properties[1]/ns0:Company[1]" w:storeItemID="{6668398D-A668-4E3E-A5EB-62B293D839F1}"/>
                      <w:text/>
                    </w:sdtPr>
                    <w:sdtEndPr/>
                    <w:sdtContent>
                      <w:p w:rsidR="00AD6AF8" w:rsidRDefault="00915DF6">
                        <w:pPr>
                          <w:jc w:val="center"/>
                          <w:rPr>
                            <w:color w:val="FFFFFF" w:themeColor="background1"/>
                          </w:rPr>
                        </w:pPr>
                        <w:r>
                          <w:rPr>
                            <w:color w:val="FFFFFF" w:themeColor="background1"/>
                          </w:rPr>
                          <w:t>[Type the company name]</w:t>
                        </w:r>
                      </w:p>
                    </w:sdtContent>
                  </w:sdt>
                  <w:p w:rsidR="00AD6AF8" w:rsidRDefault="00AD6AF8">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editId="0611691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6AF8" w:rsidRDefault="00AD6AF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618EAIAAIMEAAAOAAAAZHJzL2Uyb0RvYy54bWysVMFu2zAMvQ/YPwi6L3YypF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GjzrXwQAgAA&#10;gwQAAA4AAAAAAAAAAAAAAAAALgIAAGRycy9lMm9Eb2MueG1sUEsBAi0AFAAGAAgAAAAhAIcDifna&#10;AAAABQEAAA8AAAAAAAAAAAAAAAAAagQAAGRycy9kb3ducmV2LnhtbFBLBQYAAAAABAAEAPMAAABx&#10;BQAAAAA=&#10;" fillcolor="#a9a57c [3204]" stroked="f" strokeweight="2pt">
              <v:path arrowok="t"/>
              <v:textbox>
                <w:txbxContent>
                  <w:p w:rsidR="00AD6AF8" w:rsidRDefault="00AD6AF8"/>
                </w:txbxContent>
              </v:textbox>
              <w10:wrap anchorx="page" anchory="page"/>
            </v:rect>
          </w:pict>
        </mc:Fallback>
      </mc:AlternateContent>
    </w:r>
    <w:r>
      <w:rPr>
        <w:noProof/>
      </w:rPr>
      <mc:AlternateContent>
        <mc:Choice Requires="wps">
          <w:drawing>
            <wp:anchor distT="0" distB="0" distL="114300" distR="114300" simplePos="0" relativeHeight="251682816" behindDoc="1" locked="0" layoutInCell="1" allowOverlap="1" wp14:editId="64F8FBE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6AF8" w:rsidRDefault="00AD6AF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5.1pt;height:11in;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oTldDGQIAAIEEAAAOAAAAAAAAAAAAAAAAAC4CAABkcnMvZTJvRG9jLnhtbFBLAQItABQA&#10;BgAIAAAAIQBPyaAg3gAAAAYBAAAPAAAAAAAAAAAAAAAAAHMEAABkcnMvZG93bnJldi54bWxQSwUG&#10;AAAAAAQABADzAAAAfgUAAAAA&#10;" fillcolor="#675e47 [3215]" stroked="f" strokeweight="2pt">
              <v:path arrowok="t"/>
              <v:textbox>
                <w:txbxContent>
                  <w:p w:rsidR="00AD6AF8" w:rsidRDefault="00AD6AF8">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8845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102D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6D1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A8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15:restartNumberingAfterBreak="0">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15:restartNumberingAfterBreak="0">
    <w:nsid w:val="FFFFFF88"/>
    <w:multiLevelType w:val="singleLevel"/>
    <w:tmpl w:val="58422E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GrammaticalErrors/>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4E"/>
    <w:rsid w:val="00915DF6"/>
    <w:rsid w:val="0092294E"/>
    <w:rsid w:val="00AD6AF8"/>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3649E8-9E36-4159-87D2-F62E0BFF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djacenc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45699D60CC4D23B40B267ED5F4C922"/>
        <w:category>
          <w:name w:val="General"/>
          <w:gallery w:val="placeholder"/>
        </w:category>
        <w:types>
          <w:type w:val="bbPlcHdr"/>
        </w:types>
        <w:behaviors>
          <w:behavior w:val="content"/>
        </w:behaviors>
        <w:guid w:val="{3DC5A8AD-E6B6-4209-AAC4-B1D547D4F7F3}"/>
      </w:docPartPr>
      <w:docPartBody>
        <w:p w:rsidR="00000000" w:rsidRDefault="006C1CC0">
          <w:pPr>
            <w:pStyle w:val="FA45699D60CC4D23B40B267ED5F4C922"/>
          </w:pPr>
          <w:r>
            <w:t>[Pick the date]</w:t>
          </w:r>
        </w:p>
      </w:docPartBody>
    </w:docPart>
    <w:docPart>
      <w:docPartPr>
        <w:name w:val="9F34DF1FC6BD4952B3461244678A7E55"/>
        <w:category>
          <w:name w:val="General"/>
          <w:gallery w:val="placeholder"/>
        </w:category>
        <w:types>
          <w:type w:val="bbPlcHdr"/>
        </w:types>
        <w:behaviors>
          <w:behavior w:val="content"/>
        </w:behaviors>
        <w:guid w:val="{1947CCF7-79FA-438F-B6BB-DBC42679D2E4}"/>
      </w:docPartPr>
      <w:docPartBody>
        <w:p w:rsidR="00000000" w:rsidRDefault="006C1CC0">
          <w:pPr>
            <w:pStyle w:val="9F34DF1FC6BD4952B3461244678A7E55"/>
          </w:pPr>
          <w:r>
            <w:t>[Type the sender name]</w:t>
          </w:r>
        </w:p>
      </w:docPartBody>
    </w:docPart>
    <w:docPart>
      <w:docPartPr>
        <w:name w:val="FF3B95559189456F87DE3F0E507231DD"/>
        <w:category>
          <w:name w:val="General"/>
          <w:gallery w:val="placeholder"/>
        </w:category>
        <w:types>
          <w:type w:val="bbPlcHdr"/>
        </w:types>
        <w:behaviors>
          <w:behavior w:val="content"/>
        </w:behaviors>
        <w:guid w:val="{92D50AE2-DF63-4307-8536-4B87088400DB}"/>
      </w:docPartPr>
      <w:docPartBody>
        <w:p w:rsidR="00000000" w:rsidRDefault="006C1CC0">
          <w:pPr>
            <w:pStyle w:val="FF3B95559189456F87DE3F0E507231DD"/>
          </w:pPr>
          <w:r>
            <w:t xml:space="preserve">[Type the sender </w:t>
          </w:r>
          <w:r>
            <w:t>company name]</w:t>
          </w:r>
        </w:p>
      </w:docPartBody>
    </w:docPart>
    <w:docPart>
      <w:docPartPr>
        <w:name w:val="F9A04FF381D14E94AD2C7CE57C11A217"/>
        <w:category>
          <w:name w:val="General"/>
          <w:gallery w:val="placeholder"/>
        </w:category>
        <w:types>
          <w:type w:val="bbPlcHdr"/>
        </w:types>
        <w:behaviors>
          <w:behavior w:val="content"/>
        </w:behaviors>
        <w:guid w:val="{223C131A-9D75-48DA-A959-FF4732740EAA}"/>
      </w:docPartPr>
      <w:docPartBody>
        <w:p w:rsidR="00000000" w:rsidRDefault="006C1CC0">
          <w:pPr>
            <w:pStyle w:val="F9A04FF381D14E94AD2C7CE57C11A217"/>
          </w:pPr>
          <w:r>
            <w:t>[Type the sender company address]</w:t>
          </w:r>
        </w:p>
      </w:docPartBody>
    </w:docPart>
    <w:docPart>
      <w:docPartPr>
        <w:name w:val="FAC14FE133E044A5A715D158D9D452C1"/>
        <w:category>
          <w:name w:val="General"/>
          <w:gallery w:val="placeholder"/>
        </w:category>
        <w:types>
          <w:type w:val="bbPlcHdr"/>
        </w:types>
        <w:behaviors>
          <w:behavior w:val="content"/>
        </w:behaviors>
        <w:guid w:val="{40081874-E4E3-471E-89FD-7287EAA53578}"/>
      </w:docPartPr>
      <w:docPartBody>
        <w:p w:rsidR="00000000" w:rsidRDefault="006C1CC0">
          <w:pPr>
            <w:pStyle w:val="FAC14FE133E044A5A715D158D9D452C1"/>
          </w:pPr>
          <w:r>
            <w:t>[Type the recipient name]</w:t>
          </w:r>
        </w:p>
      </w:docPartBody>
    </w:docPart>
    <w:docPart>
      <w:docPartPr>
        <w:name w:val="DBDA2D3A8B0F499F867CC411F2B9F426"/>
        <w:category>
          <w:name w:val="General"/>
          <w:gallery w:val="placeholder"/>
        </w:category>
        <w:types>
          <w:type w:val="bbPlcHdr"/>
        </w:types>
        <w:behaviors>
          <w:behavior w:val="content"/>
        </w:behaviors>
        <w:guid w:val="{EECD0316-28A5-4E54-AA96-ECC78554542D}"/>
      </w:docPartPr>
      <w:docPartBody>
        <w:p w:rsidR="00000000" w:rsidRDefault="006C1CC0">
          <w:pPr>
            <w:pStyle w:val="DBDA2D3A8B0F499F867CC411F2B9F426"/>
          </w:pPr>
          <w:r>
            <w:t>[Type the recipient address]</w:t>
          </w:r>
        </w:p>
      </w:docPartBody>
    </w:docPart>
    <w:docPart>
      <w:docPartPr>
        <w:name w:val="FBAAC85470EC4DF29471F398C576BB09"/>
        <w:category>
          <w:name w:val="General"/>
          <w:gallery w:val="placeholder"/>
        </w:category>
        <w:types>
          <w:type w:val="bbPlcHdr"/>
        </w:types>
        <w:behaviors>
          <w:behavior w:val="content"/>
        </w:behaviors>
        <w:guid w:val="{E46C5074-B777-4268-A166-87808BBE7B28}"/>
      </w:docPartPr>
      <w:docPartBody>
        <w:p w:rsidR="00000000" w:rsidRDefault="006C1CC0">
          <w:pPr>
            <w:pStyle w:val="FBAAC85470EC4DF29471F398C576BB09"/>
          </w:pPr>
          <w:r>
            <w:t>[Type the salutation]</w:t>
          </w:r>
        </w:p>
      </w:docPartBody>
    </w:docPart>
    <w:docPart>
      <w:docPartPr>
        <w:name w:val="49E88FD8E21A4EABA9C1CE5597E560B5"/>
        <w:category>
          <w:name w:val="General"/>
          <w:gallery w:val="placeholder"/>
        </w:category>
        <w:types>
          <w:type w:val="bbPlcHdr"/>
        </w:types>
        <w:behaviors>
          <w:behavior w:val="content"/>
        </w:behaviors>
        <w:guid w:val="{B50C97F4-DC68-4B76-8895-D763DFDFEB0E}"/>
      </w:docPartPr>
      <w:docPartBody>
        <w:p w:rsidR="00D56440" w:rsidRDefault="006C1CC0">
          <w:pPr>
            <w:rPr>
              <w:rFonts w:cs="Times New Roman"/>
              <w:color w:val="000000" w:themeColor="text1"/>
              <w:szCs w:val="20"/>
            </w:rPr>
          </w:pPr>
          <w:r>
            <w:rPr>
              <w:rFonts w:cs="Times New Roman"/>
              <w:color w:val="000000" w:themeColor="text1"/>
              <w:szCs w:val="20"/>
            </w:rPr>
            <w:t xml:space="preserve">On the Insert tab, the galleries include items that are designed to coordinate with the overall look of your document. You can use these galleries to insert tables, headers, footers, lists, cover pages, and other document building </w:t>
          </w:r>
          <w:r>
            <w:rPr>
              <w:rFonts w:cs="Times New Roman"/>
              <w:color w:val="000000" w:themeColor="text1"/>
              <w:szCs w:val="20"/>
            </w:rPr>
            <w:t>blocks. When you create pictures, charts, or diagrams, they also coordinate with your current document look.</w:t>
          </w:r>
        </w:p>
        <w:p w:rsidR="00D56440" w:rsidRDefault="006C1CC0">
          <w:pPr>
            <w:rPr>
              <w:rFonts w:cs="Times New Roman"/>
              <w:color w:val="000000" w:themeColor="text1"/>
              <w:szCs w:val="20"/>
            </w:rPr>
          </w:pPr>
          <w:r>
            <w:rPr>
              <w:rFonts w:cs="Times New Roman"/>
              <w:color w:val="000000" w:themeColor="text1"/>
              <w:szCs w:val="20"/>
            </w:rPr>
            <w:t>You can easily change the formatting of selected text in the document text by choosing a look for the selected text from the Quick Styles gallery o</w:t>
          </w:r>
          <w:r>
            <w:rPr>
              <w:rFonts w:cs="Times New Roman"/>
              <w:color w:val="000000" w:themeColor="text1"/>
              <w:szCs w:val="20"/>
            </w:rPr>
            <w:t>n the Home tab. You can also format text directly by using the other controls on the Home tab. Most controls offer a choice of using the look from the current theme or using a format that you specify directly.</w:t>
          </w:r>
        </w:p>
        <w:p w:rsidR="00000000" w:rsidRDefault="006C1CC0">
          <w:pPr>
            <w:pStyle w:val="49E88FD8E21A4EABA9C1CE5597E560B5"/>
          </w:pPr>
          <w:r>
            <w:t>To change the overall look of your document, c</w:t>
          </w:r>
          <w:r>
            <w:t>hoose new Theme elements on the Page Layout tab. To change the looks available in the Quick Style gallery, use the Change Current Quick Style Set command. Both the Themes gallery and the Quick Styles gallery provide reset commands so that you can always re</w:t>
          </w:r>
          <w:r>
            <w:t>store the look of your document to the original contained in your current template.</w:t>
          </w:r>
        </w:p>
      </w:docPartBody>
    </w:docPart>
    <w:docPart>
      <w:docPartPr>
        <w:name w:val="D807E2F1C5E0438F95AB16C9FFCB75C8"/>
        <w:category>
          <w:name w:val="General"/>
          <w:gallery w:val="placeholder"/>
        </w:category>
        <w:types>
          <w:type w:val="bbPlcHdr"/>
        </w:types>
        <w:behaviors>
          <w:behavior w:val="content"/>
        </w:behaviors>
        <w:guid w:val="{A97FE0B7-822B-4E8C-954D-708106B6B520}"/>
      </w:docPartPr>
      <w:docPartBody>
        <w:p w:rsidR="00000000" w:rsidRDefault="006C1CC0">
          <w:pPr>
            <w:pStyle w:val="D807E2F1C5E0438F95AB16C9FFCB75C8"/>
          </w:pPr>
          <w:r>
            <w:t>[Type the closing]</w:t>
          </w:r>
        </w:p>
      </w:docPartBody>
    </w:docPart>
    <w:docPart>
      <w:docPartPr>
        <w:name w:val="12A661688131449FA109ABC4DBC2C47C"/>
        <w:category>
          <w:name w:val="General"/>
          <w:gallery w:val="placeholder"/>
        </w:category>
        <w:types>
          <w:type w:val="bbPlcHdr"/>
        </w:types>
        <w:behaviors>
          <w:behavior w:val="content"/>
        </w:behaviors>
        <w:guid w:val="{081A5533-E074-46F0-AF7B-EEDC4A0A610D}"/>
      </w:docPartPr>
      <w:docPartBody>
        <w:p w:rsidR="00000000" w:rsidRDefault="006C1CC0">
          <w:pPr>
            <w:pStyle w:val="12A661688131449FA109ABC4DBC2C47C"/>
          </w:pPr>
          <w:r>
            <w:t>[Type the sender title]</w:t>
          </w:r>
        </w:p>
      </w:docPartBody>
    </w:docPart>
    <w:docPart>
      <w:docPartPr>
        <w:name w:val="CC53CA7445024E57BF663A8A35EF8E76"/>
        <w:category>
          <w:name w:val="General"/>
          <w:gallery w:val="placeholder"/>
        </w:category>
        <w:types>
          <w:type w:val="bbPlcHdr"/>
        </w:types>
        <w:behaviors>
          <w:behavior w:val="content"/>
        </w:behaviors>
        <w:guid w:val="{6FA8B0DF-4951-47DB-A214-BDFA3D18899A}"/>
      </w:docPartPr>
      <w:docPartBody>
        <w:p w:rsidR="00000000" w:rsidRDefault="006C1CC0">
          <w:pPr>
            <w:pStyle w:val="CC53CA7445024E57BF663A8A35EF8E76"/>
          </w:pPr>
          <w:r>
            <w:rPr>
              <w:color w:val="FFFFFF" w:themeColor="background1"/>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CC0"/>
    <w:rsid w:val="006C1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45699D60CC4D23B40B267ED5F4C922">
    <w:name w:val="FA45699D60CC4D23B40B267ED5F4C922"/>
  </w:style>
  <w:style w:type="paragraph" w:customStyle="1" w:styleId="9F34DF1FC6BD4952B3461244678A7E55">
    <w:name w:val="9F34DF1FC6BD4952B3461244678A7E55"/>
  </w:style>
  <w:style w:type="paragraph" w:customStyle="1" w:styleId="FF3B95559189456F87DE3F0E507231DD">
    <w:name w:val="FF3B95559189456F87DE3F0E507231DD"/>
  </w:style>
  <w:style w:type="paragraph" w:customStyle="1" w:styleId="F9A04FF381D14E94AD2C7CE57C11A217">
    <w:name w:val="F9A04FF381D14E94AD2C7CE57C11A217"/>
  </w:style>
  <w:style w:type="paragraph" w:customStyle="1" w:styleId="FAC14FE133E044A5A715D158D9D452C1">
    <w:name w:val="FAC14FE133E044A5A715D158D9D452C1"/>
  </w:style>
  <w:style w:type="paragraph" w:customStyle="1" w:styleId="DBDA2D3A8B0F499F867CC411F2B9F426">
    <w:name w:val="DBDA2D3A8B0F499F867CC411F2B9F426"/>
  </w:style>
  <w:style w:type="paragraph" w:customStyle="1" w:styleId="FBAAC85470EC4DF29471F398C576BB09">
    <w:name w:val="FBAAC85470EC4DF29471F398C576BB09"/>
  </w:style>
  <w:style w:type="paragraph" w:customStyle="1" w:styleId="49E88FD8E21A4EABA9C1CE5597E560B5">
    <w:name w:val="49E88FD8E21A4EABA9C1CE5597E560B5"/>
  </w:style>
  <w:style w:type="paragraph" w:customStyle="1" w:styleId="D807E2F1C5E0438F95AB16C9FFCB75C8">
    <w:name w:val="D807E2F1C5E0438F95AB16C9FFCB75C8"/>
  </w:style>
  <w:style w:type="paragraph" w:customStyle="1" w:styleId="12A661688131449FA109ABC4DBC2C47C">
    <w:name w:val="12A661688131449FA109ABC4DBC2C47C"/>
  </w:style>
  <w:style w:type="paragraph" w:customStyle="1" w:styleId="CC53CA7445024E57BF663A8A35EF8E76">
    <w:name w:val="CC53CA7445024E57BF663A8A35EF8E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microsoft.com/office/word/2004/10/bibliography" xmlns="http://schemas.microsoft.com/office/word/2004/10/bibliography"/>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2.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3.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4.xml><?xml version="1.0" encoding="utf-8"?>
<ds:datastoreItem xmlns:ds="http://schemas.openxmlformats.org/officeDocument/2006/customXml" ds:itemID="{AFA2D348-C615-4830-AA85-ED2D79112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AdjacencyLetter</Template>
  <TotalTime>1</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2020-12-04T07:45:00Z</dcterms:created>
  <dcterms:modified xsi:type="dcterms:W3CDTF">2020-12-04T07:46:00Z</dcterms:modified>
</cp:coreProperties>
</file>